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model_year</w:t>
              <w:br/>
            </w:r>
          </w:p>
        </w:tc>
        <w:tc>
          <w:tcPr>
            <w:tcW w:type="dxa" w:w="540"/>
          </w:tcPr>
          <w:p>
            <w:r>
              <w:t>mpgmean</w:t>
            </w:r>
          </w:p>
        </w:tc>
        <w:tc>
          <w:tcPr>
            <w:tcW w:type="dxa" w:w="540"/>
          </w:tcPr>
          <w:p>
            <w:r>
              <w:t>mpgmedian</w:t>
            </w:r>
          </w:p>
        </w:tc>
        <w:tc>
          <w:tcPr>
            <w:tcW w:type="dxa" w:w="540"/>
          </w:tcPr>
          <w:p>
            <w:r>
              <w:t>mpgstd</w:t>
            </w:r>
          </w:p>
        </w:tc>
        <w:tc>
          <w:tcPr>
            <w:tcW w:type="dxa" w:w="540"/>
          </w:tcPr>
          <w:p>
            <w:r>
              <w:t>displacementmean</w:t>
            </w:r>
          </w:p>
        </w:tc>
        <w:tc>
          <w:tcPr>
            <w:tcW w:type="dxa" w:w="540"/>
          </w:tcPr>
          <w:p>
            <w:r>
              <w:t>displacementmedian</w:t>
            </w:r>
          </w:p>
        </w:tc>
        <w:tc>
          <w:tcPr>
            <w:tcW w:type="dxa" w:w="540"/>
          </w:tcPr>
          <w:p>
            <w:r>
              <w:t>displacementstd</w:t>
            </w:r>
          </w:p>
        </w:tc>
        <w:tc>
          <w:tcPr>
            <w:tcW w:type="dxa" w:w="540"/>
          </w:tcPr>
          <w:p>
            <w:r>
              <w:t>horsepowermean</w:t>
            </w:r>
          </w:p>
        </w:tc>
        <w:tc>
          <w:tcPr>
            <w:tcW w:type="dxa" w:w="540"/>
          </w:tcPr>
          <w:p>
            <w:r>
              <w:t>horsepowermedian</w:t>
            </w:r>
          </w:p>
        </w:tc>
        <w:tc>
          <w:tcPr>
            <w:tcW w:type="dxa" w:w="540"/>
          </w:tcPr>
          <w:p>
            <w:r>
              <w:t>horsepowerstd</w:t>
            </w:r>
          </w:p>
        </w:tc>
        <w:tc>
          <w:tcPr>
            <w:tcW w:type="dxa" w:w="540"/>
          </w:tcPr>
          <w:p>
            <w:r>
              <w:t>weightmean</w:t>
            </w:r>
          </w:p>
        </w:tc>
        <w:tc>
          <w:tcPr>
            <w:tcW w:type="dxa" w:w="540"/>
          </w:tcPr>
          <w:p>
            <w:r>
              <w:t>weightmedian</w:t>
            </w:r>
          </w:p>
        </w:tc>
        <w:tc>
          <w:tcPr>
            <w:tcW w:type="dxa" w:w="540"/>
          </w:tcPr>
          <w:p>
            <w:r>
              <w:t>weightstd</w:t>
            </w:r>
          </w:p>
        </w:tc>
        <w:tc>
          <w:tcPr>
            <w:tcW w:type="dxa" w:w="540"/>
          </w:tcPr>
          <w:p>
            <w:r>
              <w:t>accelerationmean</w:t>
            </w:r>
          </w:p>
        </w:tc>
        <w:tc>
          <w:tcPr>
            <w:tcW w:type="dxa" w:w="540"/>
          </w:tcPr>
          <w:p>
            <w:r>
              <w:t>accelerationmedian</w:t>
            </w:r>
          </w:p>
        </w:tc>
        <w:tc>
          <w:tcPr>
            <w:tcW w:type="dxa" w:w="540"/>
          </w:tcPr>
          <w:p>
            <w:r>
              <w:t>accelerationstd</w:t>
            </w:r>
          </w:p>
        </w:tc>
      </w:tr>
      <w:tr>
        <w:tc>
          <w:tcPr>
            <w:tcW w:type="dxa" w:w="540"/>
          </w:tcPr>
          <w:p>
            <w:r>
              <w:t>70.0</w:t>
            </w:r>
          </w:p>
        </w:tc>
        <w:tc>
          <w:tcPr>
            <w:tcW w:type="dxa" w:w="540"/>
          </w:tcPr>
          <w:p>
            <w:r>
              <w:t>17.689655172413794</w:t>
            </w:r>
          </w:p>
        </w:tc>
        <w:tc>
          <w:tcPr>
            <w:tcW w:type="dxa" w:w="540"/>
          </w:tcPr>
          <w:p>
            <w:r>
              <w:t>16.0</w:t>
            </w:r>
          </w:p>
        </w:tc>
        <w:tc>
          <w:tcPr>
            <w:tcW w:type="dxa" w:w="540"/>
          </w:tcPr>
          <w:p>
            <w:r>
              <w:t>5.33923113964563</w:t>
            </w:r>
          </w:p>
        </w:tc>
        <w:tc>
          <w:tcPr>
            <w:tcW w:type="dxa" w:w="540"/>
          </w:tcPr>
          <w:p>
            <w:r>
              <w:t>281.41379310344826</w:t>
            </w:r>
          </w:p>
        </w:tc>
        <w:tc>
          <w:tcPr>
            <w:tcW w:type="dxa" w:w="540"/>
          </w:tcPr>
          <w:p>
            <w:r>
              <w:t>307.0</w:t>
            </w:r>
          </w:p>
        </w:tc>
        <w:tc>
          <w:tcPr>
            <w:tcW w:type="dxa" w:w="540"/>
          </w:tcPr>
          <w:p>
            <w:r>
              <w:t>124.42138000743948</w:t>
            </w:r>
          </w:p>
        </w:tc>
        <w:tc>
          <w:tcPr>
            <w:tcW w:type="dxa" w:w="540"/>
          </w:tcPr>
          <w:p>
            <w:r>
              <w:t>147.82758620689654</w:t>
            </w:r>
          </w:p>
        </w:tc>
        <w:tc>
          <w:tcPr>
            <w:tcW w:type="dxa" w:w="540"/>
          </w:tcPr>
          <w:p>
            <w:r>
              <w:t>150.0</w:t>
            </w:r>
          </w:p>
        </w:tc>
        <w:tc>
          <w:tcPr>
            <w:tcW w:type="dxa" w:w="540"/>
          </w:tcPr>
          <w:p>
            <w:r>
              <w:t>53.73484435203052</w:t>
            </w:r>
          </w:p>
        </w:tc>
        <w:tc>
          <w:tcPr>
            <w:tcW w:type="dxa" w:w="540"/>
          </w:tcPr>
          <w:p>
            <w:r>
              <w:t>3372.793103448276</w:t>
            </w:r>
          </w:p>
        </w:tc>
        <w:tc>
          <w:tcPr>
            <w:tcW w:type="dxa" w:w="540"/>
          </w:tcPr>
          <w:p>
            <w:r>
              <w:t>3449.0</w:t>
            </w:r>
          </w:p>
        </w:tc>
        <w:tc>
          <w:tcPr>
            <w:tcW w:type="dxa" w:w="540"/>
          </w:tcPr>
          <w:p>
            <w:r>
              <w:t>852.8686626116734</w:t>
            </w:r>
          </w:p>
        </w:tc>
        <w:tc>
          <w:tcPr>
            <w:tcW w:type="dxa" w:w="540"/>
          </w:tcPr>
          <w:p>
            <w:r>
              <w:t>12.948275862068966</w:t>
            </w:r>
          </w:p>
        </w:tc>
        <w:tc>
          <w:tcPr>
            <w:tcW w:type="dxa" w:w="540"/>
          </w:tcPr>
          <w:p>
            <w:r>
              <w:t>12.5</w:t>
            </w:r>
          </w:p>
        </w:tc>
        <w:tc>
          <w:tcPr>
            <w:tcW w:type="dxa" w:w="540"/>
          </w:tcPr>
          <w:p>
            <w:r>
              <w:t>3.330982340054312</w:t>
            </w:r>
          </w:p>
        </w:tc>
      </w:tr>
      <w:tr>
        <w:tc>
          <w:tcPr>
            <w:tcW w:type="dxa" w:w="540"/>
          </w:tcPr>
          <w:p>
            <w:r>
              <w:t>71.0</w:t>
            </w:r>
          </w:p>
        </w:tc>
        <w:tc>
          <w:tcPr>
            <w:tcW w:type="dxa" w:w="540"/>
          </w:tcPr>
          <w:p>
            <w:r>
              <w:t>21.11111111111111</w:t>
            </w:r>
          </w:p>
        </w:tc>
        <w:tc>
          <w:tcPr>
            <w:tcW w:type="dxa" w:w="540"/>
          </w:tcPr>
          <w:p>
            <w:r>
              <w:t>19.0</w:t>
            </w:r>
          </w:p>
        </w:tc>
        <w:tc>
          <w:tcPr>
            <w:tcW w:type="dxa" w:w="540"/>
          </w:tcPr>
          <w:p>
            <w:r>
              <w:t>6.675634993324796</w:t>
            </w:r>
          </w:p>
        </w:tc>
        <w:tc>
          <w:tcPr>
            <w:tcW w:type="dxa" w:w="540"/>
          </w:tcPr>
          <w:p>
            <w:r>
              <w:t>213.88888888888889</w:t>
            </w:r>
          </w:p>
        </w:tc>
        <w:tc>
          <w:tcPr>
            <w:tcW w:type="dxa" w:w="540"/>
          </w:tcPr>
          <w:p>
            <w:r>
              <w:t>232.0</w:t>
            </w:r>
          </w:p>
        </w:tc>
        <w:tc>
          <w:tcPr>
            <w:tcW w:type="dxa" w:w="540"/>
          </w:tcPr>
          <w:p>
            <w:r>
              <w:t>115.15218469931712</w:t>
            </w:r>
          </w:p>
        </w:tc>
        <w:tc>
          <w:tcPr>
            <w:tcW w:type="dxa" w:w="540"/>
          </w:tcPr>
          <w:p>
            <w:r>
              <w:t>107.03703703703704</w:t>
            </w:r>
          </w:p>
        </w:tc>
        <w:tc>
          <w:tcPr>
            <w:tcW w:type="dxa" w:w="540"/>
          </w:tcPr>
          <w:p>
            <w:r>
              <w:t>95.0</w:t>
            </w:r>
          </w:p>
        </w:tc>
        <w:tc>
          <w:tcPr>
            <w:tcW w:type="dxa" w:w="540"/>
          </w:tcPr>
          <w:p>
            <w:r>
              <w:t>38.566108558483435</w:t>
            </w:r>
          </w:p>
        </w:tc>
        <w:tc>
          <w:tcPr>
            <w:tcW w:type="dxa" w:w="540"/>
          </w:tcPr>
          <w:p>
            <w:r>
              <w:t>3030.5925925925926</w:t>
            </w:r>
          </w:p>
        </w:tc>
        <w:tc>
          <w:tcPr>
            <w:tcW w:type="dxa" w:w="540"/>
          </w:tcPr>
          <w:p>
            <w:r>
              <w:t>2962.0</w:t>
            </w:r>
          </w:p>
        </w:tc>
        <w:tc>
          <w:tcPr>
            <w:tcW w:type="dxa" w:w="540"/>
          </w:tcPr>
          <w:p>
            <w:r>
              <w:t>1065.314841842876</w:t>
            </w:r>
          </w:p>
        </w:tc>
        <w:tc>
          <w:tcPr>
            <w:tcW w:type="dxa" w:w="540"/>
          </w:tcPr>
          <w:p>
            <w:r>
              <w:t>15.0</w:t>
            </w:r>
          </w:p>
        </w:tc>
        <w:tc>
          <w:tcPr>
            <w:tcW w:type="dxa" w:w="540"/>
          </w:tcPr>
          <w:p>
            <w:r>
              <w:t>14.5</w:t>
            </w:r>
          </w:p>
        </w:tc>
        <w:tc>
          <w:tcPr>
            <w:tcW w:type="dxa" w:w="540"/>
          </w:tcPr>
          <w:p>
            <w:r>
              <w:t>2.6054676237599925</w:t>
            </w:r>
          </w:p>
        </w:tc>
      </w:tr>
      <w:tr>
        <w:tc>
          <w:tcPr>
            <w:tcW w:type="dxa" w:w="540"/>
          </w:tcPr>
          <w:p>
            <w:r>
              <w:t>72.0</w:t>
            </w:r>
          </w:p>
        </w:tc>
        <w:tc>
          <w:tcPr>
            <w:tcW w:type="dxa" w:w="540"/>
          </w:tcPr>
          <w:p>
            <w:r>
              <w:t>18.714285714285715</w:t>
            </w:r>
          </w:p>
        </w:tc>
        <w:tc>
          <w:tcPr>
            <w:tcW w:type="dxa" w:w="540"/>
          </w:tcPr>
          <w:p>
            <w:r>
              <w:t>18.5</w:t>
            </w:r>
          </w:p>
        </w:tc>
        <w:tc>
          <w:tcPr>
            <w:tcW w:type="dxa" w:w="540"/>
          </w:tcPr>
          <w:p>
            <w:r>
              <w:t>5.435528819257013</w:t>
            </w:r>
          </w:p>
        </w:tc>
        <w:tc>
          <w:tcPr>
            <w:tcW w:type="dxa" w:w="540"/>
          </w:tcPr>
          <w:p>
            <w:r>
              <w:t>218.375</w:t>
            </w:r>
          </w:p>
        </w:tc>
        <w:tc>
          <w:tcPr>
            <w:tcW w:type="dxa" w:w="540"/>
          </w:tcPr>
          <w:p>
            <w:r>
              <w:t>131.0</w:t>
            </w:r>
          </w:p>
        </w:tc>
        <w:tc>
          <w:tcPr>
            <w:tcW w:type="dxa" w:w="540"/>
          </w:tcPr>
          <w:p>
            <w:r>
              <w:t>123.78196369842028</w:t>
            </w:r>
          </w:p>
        </w:tc>
        <w:tc>
          <w:tcPr>
            <w:tcW w:type="dxa" w:w="540"/>
          </w:tcPr>
          <w:p>
            <w:r>
              <w:t>120.17857142857143</w:t>
            </w:r>
          </w:p>
        </w:tc>
        <w:tc>
          <w:tcPr>
            <w:tcW w:type="dxa" w:w="540"/>
          </w:tcPr>
          <w:p>
            <w:r>
              <w:t>104.5</w:t>
            </w:r>
          </w:p>
        </w:tc>
        <w:tc>
          <w:tcPr>
            <w:tcW w:type="dxa" w:w="540"/>
          </w:tcPr>
          <w:p>
            <w:r>
              <w:t>41.12136830428835</w:t>
            </w:r>
          </w:p>
        </w:tc>
        <w:tc>
          <w:tcPr>
            <w:tcW w:type="dxa" w:w="540"/>
          </w:tcPr>
          <w:p>
            <w:r>
              <w:t>3237.714285714286</w:t>
            </w:r>
          </w:p>
        </w:tc>
        <w:tc>
          <w:tcPr>
            <w:tcW w:type="dxa" w:w="540"/>
          </w:tcPr>
          <w:p>
            <w:r>
              <w:t>2956.0</w:t>
            </w:r>
          </w:p>
        </w:tc>
        <w:tc>
          <w:tcPr>
            <w:tcW w:type="dxa" w:w="540"/>
          </w:tcPr>
          <w:p>
            <w:r>
              <w:t>974.5209595124678</w:t>
            </w:r>
          </w:p>
        </w:tc>
        <w:tc>
          <w:tcPr>
            <w:tcW w:type="dxa" w:w="540"/>
          </w:tcPr>
          <w:p>
            <w:r>
              <w:t>15.125</w:t>
            </w:r>
          </w:p>
        </w:tc>
        <w:tc>
          <w:tcPr>
            <w:tcW w:type="dxa" w:w="540"/>
          </w:tcPr>
          <w:p>
            <w:r>
              <w:t>14.5</w:t>
            </w:r>
          </w:p>
        </w:tc>
        <w:tc>
          <w:tcPr>
            <w:tcW w:type="dxa" w:w="540"/>
          </w:tcPr>
          <w:p>
            <w:r>
              <w:t>2.8500324884438037</w:t>
            </w:r>
          </w:p>
        </w:tc>
      </w:tr>
      <w:tr>
        <w:tc>
          <w:tcPr>
            <w:tcW w:type="dxa" w:w="540"/>
          </w:tcPr>
          <w:p>
            <w:r>
              <w:t>73.0</w:t>
            </w:r>
          </w:p>
        </w:tc>
        <w:tc>
          <w:tcPr>
            <w:tcW w:type="dxa" w:w="540"/>
          </w:tcPr>
          <w:p>
            <w:r>
              <w:t>17.1</w:t>
            </w:r>
          </w:p>
        </w:tc>
        <w:tc>
          <w:tcPr>
            <w:tcW w:type="dxa" w:w="540"/>
          </w:tcPr>
          <w:p>
            <w:r>
              <w:t>16.0</w:t>
            </w:r>
          </w:p>
        </w:tc>
        <w:tc>
          <w:tcPr>
            <w:tcW w:type="dxa" w:w="540"/>
          </w:tcPr>
          <w:p>
            <w:r>
              <w:t>4.700245492770318</w:t>
            </w:r>
          </w:p>
        </w:tc>
        <w:tc>
          <w:tcPr>
            <w:tcW w:type="dxa" w:w="540"/>
          </w:tcPr>
          <w:p>
            <w:r>
              <w:t>256.875</w:t>
            </w:r>
          </w:p>
        </w:tc>
        <w:tc>
          <w:tcPr>
            <w:tcW w:type="dxa" w:w="540"/>
          </w:tcPr>
          <w:p>
            <w:r>
              <w:t>276.0</w:t>
            </w:r>
          </w:p>
        </w:tc>
        <w:tc>
          <w:tcPr>
            <w:tcW w:type="dxa" w:w="540"/>
          </w:tcPr>
          <w:p>
            <w:r>
              <w:t>121.72208520084195</w:t>
            </w:r>
          </w:p>
        </w:tc>
        <w:tc>
          <w:tcPr>
            <w:tcW w:type="dxa" w:w="540"/>
          </w:tcPr>
          <w:p>
            <w:r>
              <w:t>130.475</w:t>
            </w:r>
          </w:p>
        </w:tc>
        <w:tc>
          <w:tcPr>
            <w:tcW w:type="dxa" w:w="540"/>
          </w:tcPr>
          <w:p>
            <w:r>
              <w:t>129.5</w:t>
            </w:r>
          </w:p>
        </w:tc>
        <w:tc>
          <w:tcPr>
            <w:tcW w:type="dxa" w:w="540"/>
          </w:tcPr>
          <w:p>
            <w:r>
              <w:t>46.412303574342474</w:t>
            </w:r>
          </w:p>
        </w:tc>
        <w:tc>
          <w:tcPr>
            <w:tcW w:type="dxa" w:w="540"/>
          </w:tcPr>
          <w:p>
            <w:r>
              <w:t>3419.025</w:t>
            </w:r>
          </w:p>
        </w:tc>
        <w:tc>
          <w:tcPr>
            <w:tcW w:type="dxa" w:w="540"/>
          </w:tcPr>
          <w:p>
            <w:r>
              <w:t>3338.5</w:t>
            </w:r>
          </w:p>
        </w:tc>
        <w:tc>
          <w:tcPr>
            <w:tcW w:type="dxa" w:w="540"/>
          </w:tcPr>
          <w:p>
            <w:r>
              <w:t>974.8091328628492</w:t>
            </w:r>
          </w:p>
        </w:tc>
        <w:tc>
          <w:tcPr>
            <w:tcW w:type="dxa" w:w="540"/>
          </w:tcPr>
          <w:p>
            <w:r>
              <w:t>14.3125</w:t>
            </w:r>
          </w:p>
        </w:tc>
        <w:tc>
          <w:tcPr>
            <w:tcW w:type="dxa" w:w="540"/>
          </w:tcPr>
          <w:p>
            <w:r>
              <w:t>14.0</w:t>
            </w:r>
          </w:p>
        </w:tc>
        <w:tc>
          <w:tcPr>
            <w:tcW w:type="dxa" w:w="540"/>
          </w:tcPr>
          <w:p>
            <w:r>
              <w:t>2.7542217012229027</w:t>
            </w:r>
          </w:p>
        </w:tc>
      </w:tr>
      <w:tr>
        <w:tc>
          <w:tcPr>
            <w:tcW w:type="dxa" w:w="540"/>
          </w:tcPr>
          <w:p>
            <w:r>
              <w:t>74.0</w:t>
            </w:r>
          </w:p>
        </w:tc>
        <w:tc>
          <w:tcPr>
            <w:tcW w:type="dxa" w:w="540"/>
          </w:tcPr>
          <w:p>
            <w:r>
              <w:t>22.76923076923077</w:t>
            </w:r>
          </w:p>
        </w:tc>
        <w:tc>
          <w:tcPr>
            <w:tcW w:type="dxa" w:w="540"/>
          </w:tcPr>
          <w:p>
            <w:r>
              <w:t>24.5</w:t>
            </w:r>
          </w:p>
        </w:tc>
        <w:tc>
          <w:tcPr>
            <w:tcW w:type="dxa" w:w="540"/>
          </w:tcPr>
          <w:p>
            <w:r>
              <w:t>6.537936630513895</w:t>
            </w:r>
          </w:p>
        </w:tc>
        <w:tc>
          <w:tcPr>
            <w:tcW w:type="dxa" w:w="540"/>
          </w:tcPr>
          <w:p>
            <w:r>
              <w:t>170.65384615384616</w:t>
            </w:r>
          </w:p>
        </w:tc>
        <w:tc>
          <w:tcPr>
            <w:tcW w:type="dxa" w:w="540"/>
          </w:tcPr>
          <w:p>
            <w:r>
              <w:t>121.0</w:t>
            </w:r>
          </w:p>
        </w:tc>
        <w:tc>
          <w:tcPr>
            <w:tcW w:type="dxa" w:w="540"/>
          </w:tcPr>
          <w:p>
            <w:r>
              <w:t>94.25919257353833</w:t>
            </w:r>
          </w:p>
        </w:tc>
        <w:tc>
          <w:tcPr>
            <w:tcW w:type="dxa" w:w="540"/>
          </w:tcPr>
          <w:p>
            <w:r>
              <w:t>94.23076923076923</w:t>
            </w:r>
          </w:p>
        </w:tc>
        <w:tc>
          <w:tcPr>
            <w:tcW w:type="dxa" w:w="540"/>
          </w:tcPr>
          <w:p>
            <w:r>
              <w:t>88.0</w:t>
            </w:r>
          </w:p>
        </w:tc>
        <w:tc>
          <w:tcPr>
            <w:tcW w:type="dxa" w:w="540"/>
          </w:tcPr>
          <w:p>
            <w:r>
              <w:t>29.686775092364197</w:t>
            </w:r>
          </w:p>
        </w:tc>
        <w:tc>
          <w:tcPr>
            <w:tcW w:type="dxa" w:w="540"/>
          </w:tcPr>
          <w:p>
            <w:r>
              <w:t>2878.0384615384614</w:t>
            </w:r>
          </w:p>
        </w:tc>
        <w:tc>
          <w:tcPr>
            <w:tcW w:type="dxa" w:w="540"/>
          </w:tcPr>
          <w:p>
            <w:r>
              <w:t>2470.0</w:t>
            </w:r>
          </w:p>
        </w:tc>
        <w:tc>
          <w:tcPr>
            <w:tcW w:type="dxa" w:w="540"/>
          </w:tcPr>
          <w:p>
            <w:r>
              <w:t>968.1084022264959</w:t>
            </w:r>
          </w:p>
        </w:tc>
        <w:tc>
          <w:tcPr>
            <w:tcW w:type="dxa" w:w="540"/>
          </w:tcPr>
          <w:p>
            <w:r>
              <w:t>16.173076923076923</w:t>
            </w:r>
          </w:p>
        </w:tc>
        <w:tc>
          <w:tcPr>
            <w:tcW w:type="dxa" w:w="540"/>
          </w:tcPr>
          <w:p>
            <w:r>
              <w:t>16.0</w:t>
            </w:r>
          </w:p>
        </w:tc>
        <w:tc>
          <w:tcPr>
            <w:tcW w:type="dxa" w:w="540"/>
          </w:tcPr>
          <w:p>
            <w:r>
              <w:t>1.7143063185574972</w:t>
            </w:r>
          </w:p>
        </w:tc>
      </w:tr>
      <w:tr>
        <w:tc>
          <w:tcPr>
            <w:tcW w:type="dxa" w:w="540"/>
          </w:tcPr>
          <w:p>
            <w:r>
              <w:t>75.0</w:t>
            </w:r>
          </w:p>
        </w:tc>
        <w:tc>
          <w:tcPr>
            <w:tcW w:type="dxa" w:w="540"/>
          </w:tcPr>
          <w:p>
            <w:r>
              <w:t>20.266666666666666</w:t>
            </w:r>
          </w:p>
        </w:tc>
        <w:tc>
          <w:tcPr>
            <w:tcW w:type="dxa" w:w="540"/>
          </w:tcPr>
          <w:p>
            <w:r>
              <w:t>19.5</w:t>
            </w:r>
          </w:p>
        </w:tc>
        <w:tc>
          <w:tcPr>
            <w:tcW w:type="dxa" w:w="540"/>
          </w:tcPr>
          <w:p>
            <w:r>
              <w:t>4.940566303805551</w:t>
            </w:r>
          </w:p>
        </w:tc>
        <w:tc>
          <w:tcPr>
            <w:tcW w:type="dxa" w:w="540"/>
          </w:tcPr>
          <w:p>
            <w:r>
              <w:t>205.53333333333333</w:t>
            </w:r>
          </w:p>
        </w:tc>
        <w:tc>
          <w:tcPr>
            <w:tcW w:type="dxa" w:w="540"/>
          </w:tcPr>
          <w:p>
            <w:r>
              <w:t>228.0</w:t>
            </w:r>
          </w:p>
        </w:tc>
        <w:tc>
          <w:tcPr>
            <w:tcW w:type="dxa" w:w="540"/>
          </w:tcPr>
          <w:p>
            <w:r>
              <w:t>87.66973029042236</w:t>
            </w:r>
          </w:p>
        </w:tc>
        <w:tc>
          <w:tcPr>
            <w:tcW w:type="dxa" w:w="540"/>
          </w:tcPr>
          <w:p>
            <w:r>
              <w:t>101.06666666666666</w:t>
            </w:r>
          </w:p>
        </w:tc>
        <w:tc>
          <w:tcPr>
            <w:tcW w:type="dxa" w:w="540"/>
          </w:tcPr>
          <w:p>
            <w:r>
              <w:t>97.0</w:t>
            </w:r>
          </w:p>
        </w:tc>
        <w:tc>
          <w:tcPr>
            <w:tcW w:type="dxa" w:w="540"/>
          </w:tcPr>
          <w:p>
            <w:r>
              <w:t>26.5770621003349</w:t>
            </w:r>
          </w:p>
        </w:tc>
        <w:tc>
          <w:tcPr>
            <w:tcW w:type="dxa" w:w="540"/>
          </w:tcPr>
          <w:p>
            <w:r>
              <w:t>3176.8</w:t>
            </w:r>
          </w:p>
        </w:tc>
        <w:tc>
          <w:tcPr>
            <w:tcW w:type="dxa" w:w="540"/>
          </w:tcPr>
          <w:p>
            <w:r>
              <w:t>3098.5</w:t>
            </w:r>
          </w:p>
        </w:tc>
        <w:tc>
          <w:tcPr>
            <w:tcW w:type="dxa" w:w="540"/>
          </w:tcPr>
          <w:p>
            <w:r>
              <w:t>765.1797805429284</w:t>
            </w:r>
          </w:p>
        </w:tc>
        <w:tc>
          <w:tcPr>
            <w:tcW w:type="dxa" w:w="540"/>
          </w:tcPr>
          <w:p>
            <w:r>
              <w:t>16.05</w:t>
            </w:r>
          </w:p>
        </w:tc>
        <w:tc>
          <w:tcPr>
            <w:tcW w:type="dxa" w:w="540"/>
          </w:tcPr>
          <w:p>
            <w:r>
              <w:t>16.0</w:t>
            </w:r>
          </w:p>
        </w:tc>
        <w:tc>
          <w:tcPr>
            <w:tcW w:type="dxa" w:w="540"/>
          </w:tcPr>
          <w:p>
            <w:r>
              <w:t>2.4717367899152793</w:t>
            </w:r>
          </w:p>
        </w:tc>
      </w:tr>
      <w:tr>
        <w:tc>
          <w:tcPr>
            <w:tcW w:type="dxa" w:w="540"/>
          </w:tcPr>
          <w:p>
            <w:r>
              <w:t>76.0</w:t>
            </w:r>
          </w:p>
        </w:tc>
        <w:tc>
          <w:tcPr>
            <w:tcW w:type="dxa" w:w="540"/>
          </w:tcPr>
          <w:p>
            <w:r>
              <w:t>21.573529411764707</w:t>
            </w:r>
          </w:p>
        </w:tc>
        <w:tc>
          <w:tcPr>
            <w:tcW w:type="dxa" w:w="540"/>
          </w:tcPr>
          <w:p>
            <w:r>
              <w:t>21.0</w:t>
            </w:r>
          </w:p>
        </w:tc>
        <w:tc>
          <w:tcPr>
            <w:tcW w:type="dxa" w:w="540"/>
          </w:tcPr>
          <w:p>
            <w:r>
              <w:t>5.8892973714537264</w:t>
            </w:r>
          </w:p>
        </w:tc>
        <w:tc>
          <w:tcPr>
            <w:tcW w:type="dxa" w:w="540"/>
          </w:tcPr>
          <w:p>
            <w:r>
              <w:t>197.7941176470588</w:t>
            </w:r>
          </w:p>
        </w:tc>
        <w:tc>
          <w:tcPr>
            <w:tcW w:type="dxa" w:w="540"/>
          </w:tcPr>
          <w:p>
            <w:r>
              <w:t>184.0</w:t>
            </w:r>
          </w:p>
        </w:tc>
        <w:tc>
          <w:tcPr>
            <w:tcW w:type="dxa" w:w="540"/>
          </w:tcPr>
          <w:p>
            <w:r>
              <w:t>94.42225579063339</w:t>
            </w:r>
          </w:p>
        </w:tc>
        <w:tc>
          <w:tcPr>
            <w:tcW w:type="dxa" w:w="540"/>
          </w:tcPr>
          <w:p>
            <w:r>
              <w:t>101.11764705882354</w:t>
            </w:r>
          </w:p>
        </w:tc>
        <w:tc>
          <w:tcPr>
            <w:tcW w:type="dxa" w:w="540"/>
          </w:tcPr>
          <w:p>
            <w:r>
              <w:t>93.5</w:t>
            </w:r>
          </w:p>
        </w:tc>
        <w:tc>
          <w:tcPr>
            <w:tcW w:type="dxa" w:w="540"/>
          </w:tcPr>
          <w:p>
            <w:r>
              <w:t>32.430592278094785</w:t>
            </w:r>
          </w:p>
        </w:tc>
        <w:tc>
          <w:tcPr>
            <w:tcW w:type="dxa" w:w="540"/>
          </w:tcPr>
          <w:p>
            <w:r>
              <w:t>3078.735294117647</w:t>
            </w:r>
          </w:p>
        </w:tc>
        <w:tc>
          <w:tcPr>
            <w:tcW w:type="dxa" w:w="540"/>
          </w:tcPr>
          <w:p>
            <w:r>
              <w:t>3171.5</w:t>
            </w:r>
          </w:p>
        </w:tc>
        <w:tc>
          <w:tcPr>
            <w:tcW w:type="dxa" w:w="540"/>
          </w:tcPr>
          <w:p>
            <w:r>
              <w:t>821.3714808937968</w:t>
            </w:r>
          </w:p>
        </w:tc>
        <w:tc>
          <w:tcPr>
            <w:tcW w:type="dxa" w:w="540"/>
          </w:tcPr>
          <w:p>
            <w:r>
              <w:t>15.941176470588236</w:t>
            </w:r>
          </w:p>
        </w:tc>
        <w:tc>
          <w:tcPr>
            <w:tcW w:type="dxa" w:w="540"/>
          </w:tcPr>
          <w:p>
            <w:r>
              <w:t>15.5</w:t>
            </w:r>
          </w:p>
        </w:tc>
        <w:tc>
          <w:tcPr>
            <w:tcW w:type="dxa" w:w="540"/>
          </w:tcPr>
          <w:p>
            <w:r>
              <w:t>2.801419299056562</w:t>
            </w:r>
          </w:p>
        </w:tc>
      </w:tr>
      <w:tr>
        <w:tc>
          <w:tcPr>
            <w:tcW w:type="dxa" w:w="540"/>
          </w:tcPr>
          <w:p>
            <w:r>
              <w:t>77.0</w:t>
            </w:r>
          </w:p>
        </w:tc>
        <w:tc>
          <w:tcPr>
            <w:tcW w:type="dxa" w:w="540"/>
          </w:tcPr>
          <w:p>
            <w:r>
              <w:t>23.375</w:t>
            </w:r>
          </w:p>
        </w:tc>
        <w:tc>
          <w:tcPr>
            <w:tcW w:type="dxa" w:w="540"/>
          </w:tcPr>
          <w:p>
            <w:r>
              <w:t>21.75</w:t>
            </w:r>
          </w:p>
        </w:tc>
        <w:tc>
          <w:tcPr>
            <w:tcW w:type="dxa" w:w="540"/>
          </w:tcPr>
          <w:p>
            <w:r>
              <w:t>6.675861714387859</w:t>
            </w:r>
          </w:p>
        </w:tc>
        <w:tc>
          <w:tcPr>
            <w:tcW w:type="dxa" w:w="540"/>
          </w:tcPr>
          <w:p>
            <w:r>
              <w:t>191.39285714285714</w:t>
            </w:r>
          </w:p>
        </w:tc>
        <w:tc>
          <w:tcPr>
            <w:tcW w:type="dxa" w:w="540"/>
          </w:tcPr>
          <w:p>
            <w:r>
              <w:t>143.0</w:t>
            </w:r>
          </w:p>
        </w:tc>
        <w:tc>
          <w:tcPr>
            <w:tcW w:type="dxa" w:w="540"/>
          </w:tcPr>
          <w:p>
            <w:r>
              <w:t>107.8137417496161</w:t>
            </w:r>
          </w:p>
        </w:tc>
        <w:tc>
          <w:tcPr>
            <w:tcW w:type="dxa" w:w="540"/>
          </w:tcPr>
          <w:p>
            <w:r>
              <w:t>105.07142857142857</w:t>
            </w:r>
          </w:p>
        </w:tc>
        <w:tc>
          <w:tcPr>
            <w:tcW w:type="dxa" w:w="540"/>
          </w:tcPr>
          <w:p>
            <w:r>
              <w:t>97.5</w:t>
            </w:r>
          </w:p>
        </w:tc>
        <w:tc>
          <w:tcPr>
            <w:tcW w:type="dxa" w:w="540"/>
          </w:tcPr>
          <w:p>
            <w:r>
              <w:t>36.0954789119579</w:t>
            </w:r>
          </w:p>
        </w:tc>
        <w:tc>
          <w:tcPr>
            <w:tcW w:type="dxa" w:w="540"/>
          </w:tcPr>
          <w:p>
            <w:r>
              <w:t>2997.3571428571427</w:t>
            </w:r>
          </w:p>
        </w:tc>
        <w:tc>
          <w:tcPr>
            <w:tcW w:type="dxa" w:w="540"/>
          </w:tcPr>
          <w:p>
            <w:r>
              <w:t>2747.5</w:t>
            </w:r>
          </w:p>
        </w:tc>
        <w:tc>
          <w:tcPr>
            <w:tcW w:type="dxa" w:w="540"/>
          </w:tcPr>
          <w:p>
            <w:r>
              <w:t>912.8259017929579</w:t>
            </w:r>
          </w:p>
        </w:tc>
        <w:tc>
          <w:tcPr>
            <w:tcW w:type="dxa" w:w="540"/>
          </w:tcPr>
          <w:p>
            <w:r>
              <w:t>15.435714285714285</w:t>
            </w:r>
          </w:p>
        </w:tc>
        <w:tc>
          <w:tcPr>
            <w:tcW w:type="dxa" w:w="540"/>
          </w:tcPr>
          <w:p>
            <w:r>
              <w:t>15.65</w:t>
            </w:r>
          </w:p>
        </w:tc>
        <w:tc>
          <w:tcPr>
            <w:tcW w:type="dxa" w:w="540"/>
          </w:tcPr>
          <w:p>
            <w:r>
              <w:t>2.2733910526583148</w:t>
            </w:r>
          </w:p>
        </w:tc>
      </w:tr>
      <w:tr>
        <w:tc>
          <w:tcPr>
            <w:tcW w:type="dxa" w:w="540"/>
          </w:tcPr>
          <w:p>
            <w:r>
              <w:t>78.0</w:t>
            </w:r>
          </w:p>
        </w:tc>
        <w:tc>
          <w:tcPr>
            <w:tcW w:type="dxa" w:w="540"/>
          </w:tcPr>
          <w:p>
            <w:r>
              <w:t>24.061111111111114</w:t>
            </w:r>
          </w:p>
        </w:tc>
        <w:tc>
          <w:tcPr>
            <w:tcW w:type="dxa" w:w="540"/>
          </w:tcPr>
          <w:p>
            <w:r>
              <w:t>20.700000000000003</w:t>
            </w:r>
          </w:p>
        </w:tc>
        <w:tc>
          <w:tcPr>
            <w:tcW w:type="dxa" w:w="540"/>
          </w:tcPr>
          <w:p>
            <w:r>
              <w:t>6.89804435133726</w:t>
            </w:r>
          </w:p>
        </w:tc>
        <w:tc>
          <w:tcPr>
            <w:tcW w:type="dxa" w:w="540"/>
          </w:tcPr>
          <w:p>
            <w:r>
              <w:t>177.80555555555554</w:t>
            </w:r>
          </w:p>
        </w:tc>
        <w:tc>
          <w:tcPr>
            <w:tcW w:type="dxa" w:w="540"/>
          </w:tcPr>
          <w:p>
            <w:r>
              <w:t>159.5</w:t>
            </w:r>
          </w:p>
        </w:tc>
        <w:tc>
          <w:tcPr>
            <w:tcW w:type="dxa" w:w="540"/>
          </w:tcPr>
          <w:p>
            <w:r>
              <w:t>76.01271301356464</w:t>
            </w:r>
          </w:p>
        </w:tc>
        <w:tc>
          <w:tcPr>
            <w:tcW w:type="dxa" w:w="540"/>
          </w:tcPr>
          <w:p>
            <w:r>
              <w:t>99.69444444444444</w:t>
            </w:r>
          </w:p>
        </w:tc>
        <w:tc>
          <w:tcPr>
            <w:tcW w:type="dxa" w:w="540"/>
          </w:tcPr>
          <w:p>
            <w:r>
              <w:t>97.0</w:t>
            </w:r>
          </w:p>
        </w:tc>
        <w:tc>
          <w:tcPr>
            <w:tcW w:type="dxa" w:w="540"/>
          </w:tcPr>
          <w:p>
            <w:r>
              <w:t>28.43621377694742</w:t>
            </w:r>
          </w:p>
        </w:tc>
        <w:tc>
          <w:tcPr>
            <w:tcW w:type="dxa" w:w="540"/>
          </w:tcPr>
          <w:p>
            <w:r>
              <w:t>2861.8055555555557</w:t>
            </w:r>
          </w:p>
        </w:tc>
        <w:tc>
          <w:tcPr>
            <w:tcW w:type="dxa" w:w="540"/>
          </w:tcPr>
          <w:p>
            <w:r>
              <w:t>2910.0</w:t>
            </w:r>
          </w:p>
        </w:tc>
        <w:tc>
          <w:tcPr>
            <w:tcW w:type="dxa" w:w="540"/>
          </w:tcPr>
          <w:p>
            <w:r>
              <w:t>626.0239073227814</w:t>
            </w:r>
          </w:p>
        </w:tc>
        <w:tc>
          <w:tcPr>
            <w:tcW w:type="dxa" w:w="540"/>
          </w:tcPr>
          <w:p>
            <w:r>
              <w:t>15.805555555555555</w:t>
            </w:r>
          </w:p>
        </w:tc>
        <w:tc>
          <w:tcPr>
            <w:tcW w:type="dxa" w:w="540"/>
          </w:tcPr>
          <w:p>
            <w:r>
              <w:t>15.75</w:t>
            </w:r>
          </w:p>
        </w:tc>
        <w:tc>
          <w:tcPr>
            <w:tcW w:type="dxa" w:w="540"/>
          </w:tcPr>
          <w:p>
            <w:r>
              <w:t>2.129915416757126</w:t>
            </w:r>
          </w:p>
        </w:tc>
      </w:tr>
      <w:tr>
        <w:tc>
          <w:tcPr>
            <w:tcW w:type="dxa" w:w="540"/>
          </w:tcPr>
          <w:p>
            <w:r>
              <w:t>79.0</w:t>
            </w:r>
          </w:p>
        </w:tc>
        <w:tc>
          <w:tcPr>
            <w:tcW w:type="dxa" w:w="540"/>
          </w:tcPr>
          <w:p>
            <w:r>
              <w:t>25.093103448275862</w:t>
            </w:r>
          </w:p>
        </w:tc>
        <w:tc>
          <w:tcPr>
            <w:tcW w:type="dxa" w:w="540"/>
          </w:tcPr>
          <w:p>
            <w:r>
              <w:t>23.9</w:t>
            </w:r>
          </w:p>
        </w:tc>
        <w:tc>
          <w:tcPr>
            <w:tcW w:type="dxa" w:w="540"/>
          </w:tcPr>
          <w:p>
            <w:r>
              <w:t>6.794216607552694</w:t>
            </w:r>
          </w:p>
        </w:tc>
        <w:tc>
          <w:tcPr>
            <w:tcW w:type="dxa" w:w="540"/>
          </w:tcPr>
          <w:p>
            <w:r>
              <w:t>206.68965517241378</w:t>
            </w:r>
          </w:p>
        </w:tc>
        <w:tc>
          <w:tcPr>
            <w:tcW w:type="dxa" w:w="540"/>
          </w:tcPr>
          <w:p>
            <w:r>
              <w:t>183.0</w:t>
            </w:r>
          </w:p>
        </w:tc>
        <w:tc>
          <w:tcPr>
            <w:tcW w:type="dxa" w:w="540"/>
          </w:tcPr>
          <w:p>
            <w:r>
              <w:t>96.30758145808366</w:t>
            </w:r>
          </w:p>
        </w:tc>
        <w:tc>
          <w:tcPr>
            <w:tcW w:type="dxa" w:w="540"/>
          </w:tcPr>
          <w:p>
            <w:r>
              <w:t>101.20689655172414</w:t>
            </w:r>
          </w:p>
        </w:tc>
        <w:tc>
          <w:tcPr>
            <w:tcW w:type="dxa" w:w="540"/>
          </w:tcPr>
          <w:p>
            <w:r>
              <w:t>90.0</w:t>
            </w:r>
          </w:p>
        </w:tc>
        <w:tc>
          <w:tcPr>
            <w:tcW w:type="dxa" w:w="540"/>
          </w:tcPr>
          <w:p>
            <w:r>
              <w:t>28.455955076404393</w:t>
            </w:r>
          </w:p>
        </w:tc>
        <w:tc>
          <w:tcPr>
            <w:tcW w:type="dxa" w:w="540"/>
          </w:tcPr>
          <w:p>
            <w:r>
              <w:t>3055.344827586207</w:t>
            </w:r>
          </w:p>
        </w:tc>
        <w:tc>
          <w:tcPr>
            <w:tcW w:type="dxa" w:w="540"/>
          </w:tcPr>
          <w:p>
            <w:r>
              <w:t>3190.0</w:t>
            </w:r>
          </w:p>
        </w:tc>
        <w:tc>
          <w:tcPr>
            <w:tcW w:type="dxa" w:w="540"/>
          </w:tcPr>
          <w:p>
            <w:r>
              <w:t>747.8814972909464</w:t>
            </w:r>
          </w:p>
        </w:tc>
        <w:tc>
          <w:tcPr>
            <w:tcW w:type="dxa" w:w="540"/>
          </w:tcPr>
          <w:p>
            <w:r>
              <w:t>15.813793103448276</w:t>
            </w:r>
          </w:p>
        </w:tc>
        <w:tc>
          <w:tcPr>
            <w:tcW w:type="dxa" w:w="540"/>
          </w:tcPr>
          <w:p>
            <w:r>
              <w:t>15.0</w:t>
            </w:r>
          </w:p>
        </w:tc>
        <w:tc>
          <w:tcPr>
            <w:tcW w:type="dxa" w:w="540"/>
          </w:tcPr>
          <w:p>
            <w:r>
              <w:t>2.9529312480423626</w:t>
            </w:r>
          </w:p>
        </w:tc>
      </w:tr>
      <w:tr>
        <w:tc>
          <w:tcPr>
            <w:tcW w:type="dxa" w:w="540"/>
          </w:tcPr>
          <w:p>
            <w:r>
              <w:t>80.0</w:t>
            </w:r>
          </w:p>
        </w:tc>
        <w:tc>
          <w:tcPr>
            <w:tcW w:type="dxa" w:w="540"/>
          </w:tcPr>
          <w:p>
            <w:r>
              <w:t>33.803703703703704</w:t>
            </w:r>
          </w:p>
        </w:tc>
        <w:tc>
          <w:tcPr>
            <w:tcW w:type="dxa" w:w="540"/>
          </w:tcPr>
          <w:p>
            <w:r>
              <w:t>32.7</w:t>
            </w:r>
          </w:p>
        </w:tc>
        <w:tc>
          <w:tcPr>
            <w:tcW w:type="dxa" w:w="540"/>
          </w:tcPr>
          <w:p>
            <w:r>
              <w:t>6.885854032361255</w:t>
            </w:r>
          </w:p>
        </w:tc>
        <w:tc>
          <w:tcPr>
            <w:tcW w:type="dxa" w:w="540"/>
          </w:tcPr>
          <w:p>
            <w:r>
              <w:t>116.07407407407408</w:t>
            </w:r>
          </w:p>
        </w:tc>
        <w:tc>
          <w:tcPr>
            <w:tcW w:type="dxa" w:w="540"/>
          </w:tcPr>
          <w:p>
            <w:r>
              <w:t>107.0</w:t>
            </w:r>
          </w:p>
        </w:tc>
        <w:tc>
          <w:tcPr>
            <w:tcW w:type="dxa" w:w="540"/>
          </w:tcPr>
          <w:p>
            <w:r>
              <w:t>34.1646757810618</w:t>
            </w:r>
          </w:p>
        </w:tc>
        <w:tc>
          <w:tcPr>
            <w:tcW w:type="dxa" w:w="540"/>
          </w:tcPr>
          <w:p>
            <w:r>
              <w:t>77.48148148148148</w:t>
            </w:r>
          </w:p>
        </w:tc>
        <w:tc>
          <w:tcPr>
            <w:tcW w:type="dxa" w:w="540"/>
          </w:tcPr>
          <w:p>
            <w:r>
              <w:t>75.0</w:t>
            </w:r>
          </w:p>
        </w:tc>
        <w:tc>
          <w:tcPr>
            <w:tcW w:type="dxa" w:w="540"/>
          </w:tcPr>
          <w:p>
            <w:r>
              <w:t>18.173036599843716</w:t>
            </w:r>
          </w:p>
        </w:tc>
        <w:tc>
          <w:tcPr>
            <w:tcW w:type="dxa" w:w="540"/>
          </w:tcPr>
          <w:p>
            <w:r>
              <w:t>2441.5925925925926</w:t>
            </w:r>
          </w:p>
        </w:tc>
        <w:tc>
          <w:tcPr>
            <w:tcW w:type="dxa" w:w="540"/>
          </w:tcPr>
          <w:p>
            <w:r>
              <w:t>2335.0</w:t>
            </w:r>
          </w:p>
        </w:tc>
        <w:tc>
          <w:tcPr>
            <w:tcW w:type="dxa" w:w="540"/>
          </w:tcPr>
          <w:p>
            <w:r>
              <w:t>422.86461365486883</w:t>
            </w:r>
          </w:p>
        </w:tc>
        <w:tc>
          <w:tcPr>
            <w:tcW w:type="dxa" w:w="540"/>
          </w:tcPr>
          <w:p>
            <w:r>
              <w:t>17.01851851851852</w:t>
            </w:r>
          </w:p>
        </w:tc>
        <w:tc>
          <w:tcPr>
            <w:tcW w:type="dxa" w:w="540"/>
          </w:tcPr>
          <w:p>
            <w:r>
              <w:t>16.5</w:t>
            </w:r>
          </w:p>
        </w:tc>
        <w:tc>
          <w:tcPr>
            <w:tcW w:type="dxa" w:w="540"/>
          </w:tcPr>
          <w:p>
            <w:r>
              <w:t>2.885379196121908</w:t>
            </w:r>
          </w:p>
        </w:tc>
      </w:tr>
      <w:tr>
        <w:tc>
          <w:tcPr>
            <w:tcW w:type="dxa" w:w="540"/>
          </w:tcPr>
          <w:p>
            <w:r>
              <w:t>81.0</w:t>
            </w:r>
          </w:p>
        </w:tc>
        <w:tc>
          <w:tcPr>
            <w:tcW w:type="dxa" w:w="540"/>
          </w:tcPr>
          <w:p>
            <w:r>
              <w:t>30.185714285714287</w:t>
            </w:r>
          </w:p>
        </w:tc>
        <w:tc>
          <w:tcPr>
            <w:tcW w:type="dxa" w:w="540"/>
          </w:tcPr>
          <w:p>
            <w:r>
              <w:t>31.15</w:t>
            </w:r>
          </w:p>
        </w:tc>
        <w:tc>
          <w:tcPr>
            <w:tcW w:type="dxa" w:w="540"/>
          </w:tcPr>
          <w:p>
            <w:r>
              <w:t>5.635319458276112</w:t>
            </w:r>
          </w:p>
        </w:tc>
        <w:tc>
          <w:tcPr>
            <w:tcW w:type="dxa" w:w="540"/>
          </w:tcPr>
          <w:p>
            <w:r>
              <w:t>136.57142857142858</w:t>
            </w:r>
          </w:p>
        </w:tc>
        <w:tc>
          <w:tcPr>
            <w:tcW w:type="dxa" w:w="540"/>
          </w:tcPr>
          <w:p>
            <w:r>
              <w:t>119.5</w:t>
            </w:r>
          </w:p>
        </w:tc>
        <w:tc>
          <w:tcPr>
            <w:tcW w:type="dxa" w:w="540"/>
          </w:tcPr>
          <w:p>
            <w:r>
              <w:t>59.055798204641185</w:t>
            </w:r>
          </w:p>
        </w:tc>
        <w:tc>
          <w:tcPr>
            <w:tcW w:type="dxa" w:w="540"/>
          </w:tcPr>
          <w:p>
            <w:r>
              <w:t>81.03571428571429</w:t>
            </w:r>
          </w:p>
        </w:tc>
        <w:tc>
          <w:tcPr>
            <w:tcW w:type="dxa" w:w="540"/>
          </w:tcPr>
          <w:p>
            <w:r>
              <w:t>75.5</w:t>
            </w:r>
          </w:p>
        </w:tc>
        <w:tc>
          <w:tcPr>
            <w:tcW w:type="dxa" w:w="540"/>
          </w:tcPr>
          <w:p>
            <w:r>
              <w:t>18.10562045508223</w:t>
            </w:r>
          </w:p>
        </w:tc>
        <w:tc>
          <w:tcPr>
            <w:tcW w:type="dxa" w:w="540"/>
          </w:tcPr>
          <w:p>
            <w:r>
              <w:t>2530.1785714285716</w:t>
            </w:r>
          </w:p>
        </w:tc>
        <w:tc>
          <w:tcPr>
            <w:tcW w:type="dxa" w:w="540"/>
          </w:tcPr>
          <w:p>
            <w:r>
              <w:t>2437.5</w:t>
            </w:r>
          </w:p>
        </w:tc>
        <w:tc>
          <w:tcPr>
            <w:tcW w:type="dxa" w:w="540"/>
          </w:tcPr>
          <w:p>
            <w:r>
              <w:t>541.9366543255653</w:t>
            </w:r>
          </w:p>
        </w:tc>
        <w:tc>
          <w:tcPr>
            <w:tcW w:type="dxa" w:w="540"/>
          </w:tcPr>
          <w:p>
            <w:r>
              <w:t>16.325</w:t>
            </w:r>
          </w:p>
        </w:tc>
        <w:tc>
          <w:tcPr>
            <w:tcW w:type="dxa" w:w="540"/>
          </w:tcPr>
          <w:p>
            <w:r>
              <w:t>16.299999999999997</w:t>
            </w:r>
          </w:p>
        </w:tc>
        <w:tc>
          <w:tcPr>
            <w:tcW w:type="dxa" w:w="540"/>
          </w:tcPr>
          <w:p>
            <w:r>
              <w:t>2.2305330703169997</w:t>
            </w:r>
          </w:p>
        </w:tc>
      </w:tr>
      <w:tr>
        <w:tc>
          <w:tcPr>
            <w:tcW w:type="dxa" w:w="540"/>
          </w:tcPr>
          <w:p>
            <w:r>
              <w:t>82.0</w:t>
            </w:r>
          </w:p>
        </w:tc>
        <w:tc>
          <w:tcPr>
            <w:tcW w:type="dxa" w:w="540"/>
          </w:tcPr>
          <w:p>
            <w:r>
              <w:t>32.0</w:t>
            </w:r>
          </w:p>
        </w:tc>
        <w:tc>
          <w:tcPr>
            <w:tcW w:type="dxa" w:w="540"/>
          </w:tcPr>
          <w:p>
            <w:r>
              <w:t>32.0</w:t>
            </w:r>
          </w:p>
        </w:tc>
        <w:tc>
          <w:tcPr>
            <w:tcW w:type="dxa" w:w="540"/>
          </w:tcPr>
          <w:p>
            <w:r>
              <w:t>5.232524280385863</w:t>
            </w:r>
          </w:p>
        </w:tc>
        <w:tc>
          <w:tcPr>
            <w:tcW w:type="dxa" w:w="540"/>
          </w:tcPr>
          <w:p>
            <w:r>
              <w:t>128.13333333333333</w:t>
            </w:r>
          </w:p>
        </w:tc>
        <w:tc>
          <w:tcPr>
            <w:tcW w:type="dxa" w:w="540"/>
          </w:tcPr>
          <w:p>
            <w:r>
              <w:t>115.5</w:t>
            </w:r>
          </w:p>
        </w:tc>
        <w:tc>
          <w:tcPr>
            <w:tcW w:type="dxa" w:w="540"/>
          </w:tcPr>
          <w:p>
            <w:r>
              <w:t>39.80619717246717</w:t>
            </w:r>
          </w:p>
        </w:tc>
        <w:tc>
          <w:tcPr>
            <w:tcW w:type="dxa" w:w="540"/>
          </w:tcPr>
          <w:p>
            <w:r>
              <w:t>81.46666666666667</w:t>
            </w:r>
          </w:p>
        </w:tc>
        <w:tc>
          <w:tcPr>
            <w:tcW w:type="dxa" w:w="540"/>
          </w:tcPr>
          <w:p>
            <w:r>
              <w:t>84.0</w:t>
            </w:r>
          </w:p>
        </w:tc>
        <w:tc>
          <w:tcPr>
            <w:tcW w:type="dxa" w:w="540"/>
          </w:tcPr>
          <w:p>
            <w:r>
              <w:t>13.296961886171548</w:t>
            </w:r>
          </w:p>
        </w:tc>
        <w:tc>
          <w:tcPr>
            <w:tcW w:type="dxa" w:w="540"/>
          </w:tcPr>
          <w:p>
            <w:r>
              <w:t>2434.1666666666665</w:t>
            </w:r>
          </w:p>
        </w:tc>
        <w:tc>
          <w:tcPr>
            <w:tcW w:type="dxa" w:w="540"/>
          </w:tcPr>
          <w:p>
            <w:r>
              <w:t>2460.0</w:t>
            </w:r>
          </w:p>
        </w:tc>
        <w:tc>
          <w:tcPr>
            <w:tcW w:type="dxa" w:w="540"/>
          </w:tcPr>
          <w:p>
            <w:r>
              <w:t>343.210208365714</w:t>
            </w:r>
          </w:p>
        </w:tc>
        <w:tc>
          <w:tcPr>
            <w:tcW w:type="dxa" w:w="540"/>
          </w:tcPr>
          <w:p>
            <w:r>
              <w:t>16.51</w:t>
            </w:r>
          </w:p>
        </w:tc>
        <w:tc>
          <w:tcPr>
            <w:tcW w:type="dxa" w:w="540"/>
          </w:tcPr>
          <w:p>
            <w:r>
              <w:t>16.299999999999997</w:t>
            </w:r>
          </w:p>
        </w:tc>
        <w:tc>
          <w:tcPr>
            <w:tcW w:type="dxa" w:w="540"/>
          </w:tcPr>
          <w:p>
            <w:r>
              <w:t>2.419938728206948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