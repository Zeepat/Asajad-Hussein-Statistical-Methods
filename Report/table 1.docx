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mpgmean</w:t>
            </w:r>
          </w:p>
        </w:tc>
        <w:tc>
          <w:tcPr>
            <w:tcW w:type="dxa" w:w="576"/>
          </w:tcPr>
          <w:p>
            <w:r>
              <w:t>mpgmedian</w:t>
            </w:r>
          </w:p>
        </w:tc>
        <w:tc>
          <w:tcPr>
            <w:tcW w:type="dxa" w:w="576"/>
          </w:tcPr>
          <w:p>
            <w:r>
              <w:t>mpgstd</w:t>
            </w:r>
          </w:p>
        </w:tc>
        <w:tc>
          <w:tcPr>
            <w:tcW w:type="dxa" w:w="576"/>
          </w:tcPr>
          <w:p>
            <w:r>
              <w:t>displacementmean</w:t>
            </w:r>
          </w:p>
        </w:tc>
        <w:tc>
          <w:tcPr>
            <w:tcW w:type="dxa" w:w="576"/>
          </w:tcPr>
          <w:p>
            <w:r>
              <w:t>displacementmedian</w:t>
            </w:r>
          </w:p>
        </w:tc>
        <w:tc>
          <w:tcPr>
            <w:tcW w:type="dxa" w:w="576"/>
          </w:tcPr>
          <w:p>
            <w:r>
              <w:t>displacementstd</w:t>
            </w:r>
          </w:p>
        </w:tc>
        <w:tc>
          <w:tcPr>
            <w:tcW w:type="dxa" w:w="576"/>
          </w:tcPr>
          <w:p>
            <w:r>
              <w:t>horsepowermean</w:t>
            </w:r>
          </w:p>
        </w:tc>
        <w:tc>
          <w:tcPr>
            <w:tcW w:type="dxa" w:w="576"/>
          </w:tcPr>
          <w:p>
            <w:r>
              <w:t>horsepowermedian</w:t>
            </w:r>
          </w:p>
        </w:tc>
        <w:tc>
          <w:tcPr>
            <w:tcW w:type="dxa" w:w="576"/>
          </w:tcPr>
          <w:p>
            <w:r>
              <w:t>horsepowerstd</w:t>
            </w:r>
          </w:p>
        </w:tc>
        <w:tc>
          <w:tcPr>
            <w:tcW w:type="dxa" w:w="576"/>
          </w:tcPr>
          <w:p>
            <w:r>
              <w:t>weightmean</w:t>
            </w:r>
          </w:p>
        </w:tc>
        <w:tc>
          <w:tcPr>
            <w:tcW w:type="dxa" w:w="576"/>
          </w:tcPr>
          <w:p>
            <w:r>
              <w:t>weightmedian</w:t>
            </w:r>
          </w:p>
        </w:tc>
        <w:tc>
          <w:tcPr>
            <w:tcW w:type="dxa" w:w="576"/>
          </w:tcPr>
          <w:p>
            <w:r>
              <w:t>weightstd</w:t>
            </w:r>
          </w:p>
        </w:tc>
        <w:tc>
          <w:tcPr>
            <w:tcW w:type="dxa" w:w="576"/>
          </w:tcPr>
          <w:p>
            <w:r>
              <w:t>accelerationmean</w:t>
            </w:r>
          </w:p>
        </w:tc>
        <w:tc>
          <w:tcPr>
            <w:tcW w:type="dxa" w:w="576"/>
          </w:tcPr>
          <w:p>
            <w:r>
              <w:t>accelerationmedian</w:t>
            </w:r>
          </w:p>
        </w:tc>
        <w:tc>
          <w:tcPr>
            <w:tcW w:type="dxa" w:w="576"/>
          </w:tcPr>
          <w:p>
            <w:r>
              <w:t>accelerationstd</w:t>
            </w:r>
          </w:p>
        </w:tc>
      </w:tr>
      <w:tr>
        <w:tc>
          <w:tcPr>
            <w:tcW w:type="dxa" w:w="576"/>
          </w:tcPr>
          <w:p>
            <w:r>
              <w:t>27.602941176470587</w:t>
            </w:r>
          </w:p>
        </w:tc>
        <w:tc>
          <w:tcPr>
            <w:tcW w:type="dxa" w:w="576"/>
          </w:tcPr>
          <w:p>
            <w:r>
              <w:t>26.0</w:t>
            </w:r>
          </w:p>
        </w:tc>
        <w:tc>
          <w:tcPr>
            <w:tcW w:type="dxa" w:w="576"/>
          </w:tcPr>
          <w:p>
            <w:r>
              <w:t>6.58018215481289</w:t>
            </w:r>
          </w:p>
        </w:tc>
        <w:tc>
          <w:tcPr>
            <w:tcW w:type="dxa" w:w="576"/>
          </w:tcPr>
          <w:p>
            <w:r>
              <w:t>109.63235294117646</w:t>
            </w:r>
          </w:p>
        </w:tc>
        <w:tc>
          <w:tcPr>
            <w:tcW w:type="dxa" w:w="576"/>
          </w:tcPr>
          <w:p>
            <w:r>
              <w:t>105.0</w:t>
            </w:r>
          </w:p>
        </w:tc>
        <w:tc>
          <w:tcPr>
            <w:tcW w:type="dxa" w:w="576"/>
          </w:tcPr>
          <w:p>
            <w:r>
              <w:t>22.69321971970279</w:t>
            </w:r>
          </w:p>
        </w:tc>
        <w:tc>
          <w:tcPr>
            <w:tcW w:type="dxa" w:w="576"/>
          </w:tcPr>
          <w:p>
            <w:r>
              <w:t>80.55882352941177</w:t>
            </w:r>
          </w:p>
        </w:tc>
        <w:tc>
          <w:tcPr>
            <w:tcW w:type="dxa" w:w="576"/>
          </w:tcPr>
          <w:p>
            <w:r>
              <w:t>76.5</w:t>
            </w:r>
          </w:p>
        </w:tc>
        <w:tc>
          <w:tcPr>
            <w:tcW w:type="dxa" w:w="576"/>
          </w:tcPr>
          <w:p>
            <w:r>
              <w:t>20.15787121026393</w:t>
            </w:r>
          </w:p>
        </w:tc>
        <w:tc>
          <w:tcPr>
            <w:tcW w:type="dxa" w:w="576"/>
          </w:tcPr>
          <w:p>
            <w:r>
              <w:t>2433.470588235294</w:t>
            </w:r>
          </w:p>
        </w:tc>
        <w:tc>
          <w:tcPr>
            <w:tcW w:type="dxa" w:w="576"/>
          </w:tcPr>
          <w:p>
            <w:r>
              <w:t>2240.0</w:t>
            </w:r>
          </w:p>
        </w:tc>
        <w:tc>
          <w:tcPr>
            <w:tcW w:type="dxa" w:w="576"/>
          </w:tcPr>
          <w:p>
            <w:r>
              <w:t>491.81386694465203</w:t>
            </w:r>
          </w:p>
        </w:tc>
        <w:tc>
          <w:tcPr>
            <w:tcW w:type="dxa" w:w="576"/>
          </w:tcPr>
          <w:p>
            <w:r>
              <w:t>16.794117647058822</w:t>
            </w:r>
          </w:p>
        </w:tc>
        <w:tc>
          <w:tcPr>
            <w:tcW w:type="dxa" w:w="576"/>
          </w:tcPr>
          <w:p>
            <w:r>
              <w:t>15.6</w:t>
            </w:r>
          </w:p>
        </w:tc>
        <w:tc>
          <w:tcPr>
            <w:tcW w:type="dxa" w:w="576"/>
          </w:tcPr>
          <w:p>
            <w:r>
              <w:t>3.0878134249249296</w:t>
            </w:r>
          </w:p>
        </w:tc>
      </w:tr>
      <w:tr>
        <w:tc>
          <w:tcPr>
            <w:tcW w:type="dxa" w:w="576"/>
          </w:tcPr>
          <w:p>
            <w:r>
              <w:t>30.450632911392404</w:t>
            </w:r>
          </w:p>
        </w:tc>
        <w:tc>
          <w:tcPr>
            <w:tcW w:type="dxa" w:w="576"/>
          </w:tcPr>
          <w:p>
            <w:r>
              <w:t>31.6</w:t>
            </w:r>
          </w:p>
        </w:tc>
        <w:tc>
          <w:tcPr>
            <w:tcW w:type="dxa" w:w="576"/>
          </w:tcPr>
          <w:p>
            <w:r>
              <w:t>6.09004806973832</w:t>
            </w:r>
          </w:p>
        </w:tc>
        <w:tc>
          <w:tcPr>
            <w:tcW w:type="dxa" w:w="576"/>
          </w:tcPr>
          <w:p>
            <w:r>
              <w:t>102.70886075949367</w:t>
            </w:r>
          </w:p>
        </w:tc>
        <w:tc>
          <w:tcPr>
            <w:tcW w:type="dxa" w:w="576"/>
          </w:tcPr>
          <w:p>
            <w:r>
              <w:t>97.0</w:t>
            </w:r>
          </w:p>
        </w:tc>
        <w:tc>
          <w:tcPr>
            <w:tcW w:type="dxa" w:w="576"/>
          </w:tcPr>
          <w:p>
            <w:r>
              <w:t>23.140126043323022</w:t>
            </w:r>
          </w:p>
        </w:tc>
        <w:tc>
          <w:tcPr>
            <w:tcW w:type="dxa" w:w="576"/>
          </w:tcPr>
          <w:p>
            <w:r>
              <w:t>79.83544303797468</w:t>
            </w:r>
          </w:p>
        </w:tc>
        <w:tc>
          <w:tcPr>
            <w:tcW w:type="dxa" w:w="576"/>
          </w:tcPr>
          <w:p>
            <w:r>
              <w:t>75.0</w:t>
            </w:r>
          </w:p>
        </w:tc>
        <w:tc>
          <w:tcPr>
            <w:tcW w:type="dxa" w:w="576"/>
          </w:tcPr>
          <w:p>
            <w:r>
              <w:t>17.819199081073883</w:t>
            </w:r>
          </w:p>
        </w:tc>
        <w:tc>
          <w:tcPr>
            <w:tcW w:type="dxa" w:w="576"/>
          </w:tcPr>
          <w:p>
            <w:r>
              <w:t>2221.227848101266</w:t>
            </w:r>
          </w:p>
        </w:tc>
        <w:tc>
          <w:tcPr>
            <w:tcW w:type="dxa" w:w="576"/>
          </w:tcPr>
          <w:p>
            <w:r>
              <w:t>2155.0</w:t>
            </w:r>
          </w:p>
        </w:tc>
        <w:tc>
          <w:tcPr>
            <w:tcW w:type="dxa" w:w="576"/>
          </w:tcPr>
          <w:p>
            <w:r>
              <w:t>320.4972478527818</w:t>
            </w:r>
          </w:p>
        </w:tc>
        <w:tc>
          <w:tcPr>
            <w:tcW w:type="dxa" w:w="576"/>
          </w:tcPr>
          <w:p>
            <w:r>
              <w:t>16.172151898734175</w:t>
            </w:r>
          </w:p>
        </w:tc>
        <w:tc>
          <w:tcPr>
            <w:tcW w:type="dxa" w:w="576"/>
          </w:tcPr>
          <w:p>
            <w:r>
              <w:t>16.4</w:t>
            </w:r>
          </w:p>
        </w:tc>
        <w:tc>
          <w:tcPr>
            <w:tcW w:type="dxa" w:w="576"/>
          </w:tcPr>
          <w:p>
            <w:r>
              <w:t>1.9549369921554067</w:t>
            </w:r>
          </w:p>
        </w:tc>
      </w:tr>
      <w:tr>
        <w:tc>
          <w:tcPr>
            <w:tcW w:type="dxa" w:w="576"/>
          </w:tcPr>
          <w:p>
            <w:r>
              <w:t>20.0334693877551</w:t>
            </w:r>
          </w:p>
        </w:tc>
        <w:tc>
          <w:tcPr>
            <w:tcW w:type="dxa" w:w="576"/>
          </w:tcPr>
          <w:p>
            <w:r>
              <w:t>18.5</w:t>
            </w:r>
          </w:p>
        </w:tc>
        <w:tc>
          <w:tcPr>
            <w:tcW w:type="dxa" w:w="576"/>
          </w:tcPr>
          <w:p>
            <w:r>
              <w:t>6.440384098813333</w:t>
            </w:r>
          </w:p>
        </w:tc>
        <w:tc>
          <w:tcPr>
            <w:tcW w:type="dxa" w:w="576"/>
          </w:tcPr>
          <w:p>
            <w:r>
              <w:t>247.5122448979592</w:t>
            </w:r>
          </w:p>
        </w:tc>
        <w:tc>
          <w:tcPr>
            <w:tcW w:type="dxa" w:w="576"/>
          </w:tcPr>
          <w:p>
            <w:r>
              <w:t>250.0</w:t>
            </w:r>
          </w:p>
        </w:tc>
        <w:tc>
          <w:tcPr>
            <w:tcW w:type="dxa" w:w="576"/>
          </w:tcPr>
          <w:p>
            <w:r>
              <w:t>98.37634668533333</w:t>
            </w:r>
          </w:p>
        </w:tc>
        <w:tc>
          <w:tcPr>
            <w:tcW w:type="dxa" w:w="576"/>
          </w:tcPr>
          <w:p>
            <w:r>
              <w:t>119.04897959183674</w:t>
            </w:r>
          </w:p>
        </w:tc>
        <w:tc>
          <w:tcPr>
            <w:tcW w:type="dxa" w:w="576"/>
          </w:tcPr>
          <w:p>
            <w:r>
              <w:t>105.0</w:t>
            </w:r>
          </w:p>
        </w:tc>
        <w:tc>
          <w:tcPr>
            <w:tcW w:type="dxa" w:w="576"/>
          </w:tcPr>
          <w:p>
            <w:r>
              <w:t>39.897790123531735</w:t>
            </w:r>
          </w:p>
        </w:tc>
        <w:tc>
          <w:tcPr>
            <w:tcW w:type="dxa" w:w="576"/>
          </w:tcPr>
          <w:p>
            <w:r>
              <w:t>3372.4897959183672</w:t>
            </w:r>
          </w:p>
        </w:tc>
        <w:tc>
          <w:tcPr>
            <w:tcW w:type="dxa" w:w="576"/>
          </w:tcPr>
          <w:p>
            <w:r>
              <w:t>3381.0</w:t>
            </w:r>
          </w:p>
        </w:tc>
        <w:tc>
          <w:tcPr>
            <w:tcW w:type="dxa" w:w="576"/>
          </w:tcPr>
          <w:p>
            <w:r>
              <w:t>795.3466901153339</w:t>
            </w:r>
          </w:p>
        </w:tc>
        <w:tc>
          <w:tcPr>
            <w:tcW w:type="dxa" w:w="576"/>
          </w:tcPr>
          <w:p>
            <w:r>
              <w:t>14.990204081632653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2.7360199717927594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